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Aman Khan</w:t>
      </w:r>
      <w:r>
        <w:rPr>
          <w:b/>
        </w:rPr>
        <w:t xml:space="preserve"> having Roll Number </w:t>
      </w:r>
      <w:r w:rsidR="00E2557F">
        <w:rPr>
          <w:b/>
        </w:rPr>
        <w:t xml:space="preserve">109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REG1009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St. Mary's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