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EE" w:rsidRDefault="008D69D2">
      <w:pPr>
        <w:pStyle w:val="Title"/>
        <w:jc w:val="center"/>
      </w:pPr>
      <w:r>
        <w:t>Certificate of Achievement</w:t>
      </w:r>
    </w:p>
    <w:p w:rsidR="00CA0DEE" w:rsidRDefault="005712A9">
      <w:r>
        <w:rPr>
          <w:b/>
        </w:rPr>
        <w:t xml:space="preserve">This is to certify that </w:t>
      </w:r>
      <w:r w:rsidR="008D69D2">
        <w:rPr>
          <w:b/>
        </w:rPr>
        <w:t xml:space="preserve">Isha Patel</w:t>
      </w:r>
      <w:r>
        <w:rPr>
          <w:b/>
        </w:rPr>
        <w:t xml:space="preserve"> having Roll Number </w:t>
      </w:r>
      <w:r w:rsidR="00E2557F">
        <w:rPr>
          <w:b/>
        </w:rPr>
        <w:t xml:space="preserve">108</w:t>
      </w:r>
      <w:proofErr w:type="spellStart"/>
      <w:r w:rsidR="00E2557F">
        <w:rPr>
          <w:b/>
        </w:rPr>
        <w:t/>
      </w:r>
      <w:r w:rsidR="008D69D2">
        <w:rPr>
          <w:b/>
        </w:rPr>
        <w:t/>
      </w:r>
      <w:proofErr w:type="spellEnd"/>
      <w:r w:rsidR="008D69D2">
        <w:rPr>
          <w:b/>
        </w:rPr>
        <w:t/>
      </w:r>
      <w:r>
        <w:rPr>
          <w:b/>
        </w:rPr>
        <w:t xml:space="preserve"> and Registration Number </w:t>
      </w:r>
      <w:r w:rsidR="00E2557F">
        <w:rPr>
          <w:b/>
        </w:rPr>
        <w:t xml:space="preserve">REG1008</w:t>
      </w:r>
      <w:proofErr w:type="spellStart"/>
      <w:r w:rsidR="00E2557F">
        <w:rPr>
          <w:b/>
        </w:rPr>
        <w:t/>
      </w:r>
      <w:r>
        <w:rPr>
          <w:b/>
        </w:rPr>
        <w:t/>
      </w:r>
      <w:proofErr w:type="spellEnd"/>
      <w:r>
        <w:rPr>
          <w:b/>
        </w:rPr>
        <w:t xml:space="preserve"> from </w:t>
      </w:r>
      <w:r w:rsidR="008D69D2">
        <w:rPr>
          <w:b/>
        </w:rPr>
        <w:t xml:space="preserve">DAV Public School has successfully comple</w:t>
      </w:r>
      <w:r>
        <w:rPr>
          <w:b/>
        </w:rPr>
        <w:t xml:space="preserve">ted the course with a score of </w:t>
      </w:r>
      <w:bookmarkStart w:id="0" w:name="_GoBack"/>
      <w:bookmarkEnd w:id="0"/>
      <w:r w:rsidR="008D69D2">
        <w:rPr>
          <w:b/>
        </w:rPr>
        <w:t xml:space="preserve">undefined</w:t>
      </w:r>
      <w:r w:rsidR="008D69D2">
        <w:t>.</w:t>
      </w:r>
    </w:p>
    <w:p w:rsidR="00CA0DEE" w:rsidRDefault="008D69D2">
      <w:r>
        <w:br/>
        <w:t>Date: ________________</w:t>
      </w:r>
    </w:p>
    <w:p w:rsidR="00CA0DEE" w:rsidRDefault="008D69D2">
      <w:r>
        <w:t>Signature: ________________</w:t>
      </w:r>
    </w:p>
    <w:sectPr w:rsidR="00CA0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2A9"/>
    <w:rsid w:val="008D69D2"/>
    <w:rsid w:val="00AA1D8D"/>
    <w:rsid w:val="00B47730"/>
    <w:rsid w:val="00CA0DEE"/>
    <w:rsid w:val="00CB0664"/>
    <w:rsid w:val="00E255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4CA57"/>
  <w14:defaultImageDpi w14:val="300"/>
  <w15:docId w15:val="{830B5DFD-6F69-4D24-B8AB-5A3F053C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E88309-FA4B-4EE9-8210-6B5B9AEC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7</cp:revision>
  <dcterms:created xsi:type="dcterms:W3CDTF">2013-12-23T23:15:00Z</dcterms:created>
  <dcterms:modified xsi:type="dcterms:W3CDTF">2025-04-09T05:00:00Z</dcterms:modified>
  <cp:category/>
</cp:coreProperties>
</file>