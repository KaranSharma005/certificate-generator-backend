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5712A9">
      <w:r>
        <w:rPr>
          <w:b/>
        </w:rPr>
        <w:t xml:space="preserve">This is to certify that </w:t>
      </w:r>
      <w:r w:rsidR="008D69D2">
        <w:rPr>
          <w:b/>
        </w:rPr>
        <w:t xml:space="preserve">Priya Mehta</w:t>
      </w:r>
      <w:r>
        <w:rPr>
          <w:b/>
        </w:rPr>
        <w:t xml:space="preserve"> having Roll Number </w:t>
      </w:r>
      <w:r w:rsidR="00E2557F">
        <w:rPr>
          <w:b/>
        </w:rPr>
        <w:t xml:space="preserve">102</w:t>
      </w:r>
      <w:proofErr w:type="spellStart"/>
      <w:r w:rsidR="00E2557F">
        <w:rPr>
          <w:b/>
        </w:rPr>
        <w:t/>
      </w:r>
      <w:r w:rsidR="008D69D2">
        <w:rPr>
          <w:b/>
        </w:rPr>
        <w:t/>
      </w:r>
      <w:proofErr w:type="spellEnd"/>
      <w:r w:rsidR="008D69D2">
        <w:rPr>
          <w:b/>
        </w:rPr>
        <w:t/>
      </w:r>
      <w:r>
        <w:rPr>
          <w:b/>
        </w:rPr>
        <w:t xml:space="preserve"> and Registration Number </w:t>
      </w:r>
      <w:r w:rsidR="00E2557F">
        <w:rPr>
          <w:b/>
        </w:rPr>
        <w:t xml:space="preserve">REG1002</w:t>
      </w:r>
      <w:proofErr w:type="spellStart"/>
      <w:r w:rsidR="00E2557F">
        <w:rPr>
          <w:b/>
        </w:rPr>
        <w:t/>
      </w:r>
      <w:r>
        <w:rPr>
          <w:b/>
        </w:rPr>
        <w:t/>
      </w:r>
      <w:proofErr w:type="spellEnd"/>
      <w:r>
        <w:rPr>
          <w:b/>
        </w:rPr>
        <w:t xml:space="preserve"> from </w:t>
      </w:r>
      <w:r w:rsidR="008D69D2">
        <w:rPr>
          <w:b/>
        </w:rPr>
        <w:t xml:space="preserve">Delhi Public School has successfully comple</w:t>
      </w:r>
      <w:r>
        <w:rPr>
          <w:b/>
        </w:rPr>
        <w:t xml:space="preserve">ted the course with a score of </w:t>
      </w:r>
      <w:bookmarkStart w:id="0" w:name="_GoBack"/>
      <w:bookmarkEnd w:id="0"/>
      <w:r w:rsidR="008D69D2">
        <w:rPr>
          <w:b/>
        </w:rPr>
        <w:t xml:space="preserve">undefined</w:t>
      </w:r>
      <w:r w:rsidR="008D69D2"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A9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CA57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88309-FA4B-4EE9-8210-6B5B9AE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2025-04-09T05:00:00Z</dcterms:modified>
  <cp:category/>
</cp:coreProperties>
</file>