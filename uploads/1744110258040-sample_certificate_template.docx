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Certificate of Achievement</w:t>
      </w:r>
    </w:p>
    <w:p>
      <w:r>
        <w:rPr>
          <w:b/>
        </w:rPr>
        <w:t xml:space="preserve">This is to certify that </w:t>
      </w:r>
      <w:r>
        <w:rPr>
          <w:b/>
        </w:rPr>
        <w:t xml:space="preserve">[Name] </w:t>
      </w:r>
      <w:r>
        <w:rPr>
          <w:b/>
        </w:rPr>
        <w:t xml:space="preserve">having Roll Number </w:t>
      </w:r>
      <w:r>
        <w:rPr>
          <w:b/>
        </w:rPr>
        <w:t xml:space="preserve">[Roll No] </w:t>
      </w:r>
      <w:r>
        <w:rPr>
          <w:b/>
        </w:rPr>
        <w:t xml:space="preserve">and Registration Number </w:t>
      </w:r>
      <w:r>
        <w:rPr>
          <w:b/>
        </w:rPr>
        <w:t xml:space="preserve">[Reg. No] </w:t>
      </w:r>
      <w:r>
        <w:rPr>
          <w:b/>
        </w:rPr>
        <w:t xml:space="preserve">from </w:t>
      </w:r>
      <w:r>
        <w:rPr>
          <w:b/>
        </w:rPr>
        <w:t xml:space="preserve">[School] </w:t>
      </w:r>
      <w:r>
        <w:rPr>
          <w:b/>
        </w:rPr>
        <w:t xml:space="preserve">has successfully completed the course with a score of </w:t>
      </w:r>
      <w:r>
        <w:rPr>
          <w:b/>
        </w:rPr>
        <w:t>[Marks]</w:t>
      </w:r>
      <w:r>
        <w:t>.</w:t>
      </w:r>
    </w:p>
    <w:p>
      <w:r>
        <w:br/>
        <w:t>Date: ________________</w:t>
      </w:r>
    </w:p>
    <w:p>
      <w:r>
        <w:t>Signature: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